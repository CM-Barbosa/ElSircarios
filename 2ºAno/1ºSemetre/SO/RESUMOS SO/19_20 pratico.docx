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Parte II - Exame Sistemas Operativos 2019/2020</w:t>
      </w:r>
    </w:p>
    <w:p>
      <w:r>
        <w:t>---</w:t>
      </w:r>
    </w:p>
    <w:p>
      <w:pPr>
        <w:pStyle w:val="Heading2"/>
      </w:pPr>
      <w:r>
        <w:t>Questão 7 (a) [1.0 valor]</w:t>
      </w:r>
    </w:p>
    <w:p>
      <w:pPr>
        <w:pStyle w:val="Heading3"/>
      </w:pPr>
      <w:r>
        <w:t>Pergunta:</w:t>
      </w:r>
    </w:p>
    <w:p>
      <w:r>
        <w:t>Qual será o resultado esperado da execução do código?</w:t>
      </w:r>
    </w:p>
    <w:p>
      <w:pPr>
        <w:pStyle w:val="Heading3"/>
      </w:pPr>
      <w:r>
        <w:t>Resposta:</w:t>
      </w:r>
    </w:p>
    <w:p>
      <w:r>
        <w:t>O resultado esperado é que todas as threads incrementem o valor inicial da variável `number` do objeto `Sinal`, de forma sequencial. Cada thread irá imprimir o valor atualizado após o incremento.</w:t>
        <w:br/>
        <w:br/>
        <w:t>Por exemplo, se o número inicial for 0, a saída pode ser:</w:t>
        <w:br/>
        <w:t>```</w:t>
        <w:br/>
        <w:t>Th0: 1</w:t>
        <w:br/>
        <w:t>Th1: 2</w:t>
        <w:br/>
        <w:t>Th2: 3</w:t>
        <w:br/>
        <w:t>Th3: 4</w:t>
        <w:br/>
        <w:t>Th4: 5</w:t>
        <w:br/>
        <w:t>Todas as threads terminaram</w:t>
        <w:br/>
        <w:t>```</w:t>
      </w:r>
    </w:p>
    <w:p>
      <w:pPr>
        <w:pStyle w:val="Heading2"/>
      </w:pPr>
      <w:r>
        <w:t>Questão 7 (b) [1.0 valor]</w:t>
      </w:r>
    </w:p>
    <w:p>
      <w:pPr>
        <w:pStyle w:val="Heading3"/>
      </w:pPr>
      <w:r>
        <w:t>Pergunta:</w:t>
      </w:r>
    </w:p>
    <w:p>
      <w:r>
        <w:t>Existe a possibilidade de surgir outro resultado diferente?</w:t>
      </w:r>
    </w:p>
    <w:p>
      <w:pPr>
        <w:pStyle w:val="Heading3"/>
      </w:pPr>
      <w:r>
        <w:t>Resposta:</w:t>
      </w:r>
    </w:p>
    <w:p>
      <w:r>
        <w:t>Sim, é possível. O código apresenta **condições de corrida (race conditions)**, pois várias threads podem tentar atualizar o valor da variável `number` simultaneamente, sem sincronização adequada. Isso pode resultar em valores incorretos ou duplicados, como:</w:t>
        <w:br/>
        <w:t>```</w:t>
        <w:br/>
        <w:t>Th0: 1</w:t>
        <w:br/>
        <w:t>Th1: 1</w:t>
        <w:br/>
        <w:t>Th2: 2</w:t>
        <w:br/>
        <w:t>Th3: 3</w:t>
        <w:br/>
        <w:t>Th4: 4</w:t>
        <w:br/>
        <w:t>Todas as threads terminaram</w:t>
        <w:br/>
        <w:t>```</w:t>
        <w:br/>
        <w:t>Esse comportamento acontece porque o método `setNumber` não é protegido por sincronização, permitindo que múltiplas threads acessem e modifiquem a variável compartilhada ao mesmo tempo.</w:t>
      </w:r>
    </w:p>
    <w:p>
      <w:pPr>
        <w:pStyle w:val="Heading2"/>
      </w:pPr>
      <w:r>
        <w:t>Questão 7 (c) [2.0 valores]</w:t>
      </w:r>
    </w:p>
    <w:p>
      <w:pPr>
        <w:pStyle w:val="Heading3"/>
      </w:pPr>
      <w:r>
        <w:t>Requisitos:</w:t>
      </w:r>
    </w:p>
    <w:p>
      <w:r>
        <w:t>1. Eliminar possíveis condições de corrida (race conditions).</w:t>
        <w:br/>
        <w:t>2. Garantir que a linha 40 só é executada quando todas as threads já terminaram.</w:t>
      </w:r>
    </w:p>
    <w:p>
      <w:pPr>
        <w:pStyle w:val="Heading3"/>
      </w:pPr>
      <w:r>
        <w:t>Código Corrigido:</w:t>
      </w:r>
    </w:p>
    <w:p>
      <w:pPr/>
      <w:r>
        <w:br/>
        <w:t>import java.util.concurrent.*;</w:t>
        <w:br/>
        <w:br/>
        <w:t>class Tempo {</w:t>
        <w:br/>
        <w:t xml:space="preserve">    static void sleep(long millis) {</w:t>
        <w:br/>
        <w:t xml:space="preserve">        try { Thread.sleep(millis); } catch (InterruptedException ie) {}</w:t>
        <w:br/>
        <w:t xml:space="preserve">    }</w:t>
        <w:br/>
        <w:t>}</w:t>
        <w:br/>
        <w:br/>
        <w:t>public class EpocaNormal implements Runnable {</w:t>
        <w:br/>
        <w:t xml:space="preserve">    private Sinal s;</w:t>
        <w:br/>
        <w:t xml:space="preserve">    private int i;</w:t>
        <w:br/>
        <w:t xml:space="preserve">    private static Semaphore semaforo = new Semaphore(0);</w:t>
        <w:br/>
        <w:br/>
        <w:t xml:space="preserve">    public EpocaNormal(Sinal s, int i) {</w:t>
        <w:br/>
        <w:t xml:space="preserve">        this.s = s;</w:t>
        <w:br/>
        <w:t xml:space="preserve">        this.i = i;</w:t>
        <w:br/>
        <w:t xml:space="preserve">    }</w:t>
        <w:br/>
        <w:br/>
        <w:t xml:space="preserve">    public void run() {</w:t>
        <w:br/>
        <w:t xml:space="preserve">        int contador = 0;</w:t>
        <w:br/>
        <w:t xml:space="preserve">        while (contador++ &lt; i) {</w:t>
        <w:br/>
        <w:t xml:space="preserve">            s.doWait();</w:t>
        <w:br/>
        <w:t xml:space="preserve">            synchronized (s) {</w:t>
        <w:br/>
        <w:t xml:space="preserve">                s.setNumber(s.getNumber() + 1);</w:t>
        <w:br/>
        <w:t xml:space="preserve">            }</w:t>
        <w:br/>
        <w:t xml:space="preserve">        }</w:t>
        <w:br/>
        <w:t xml:space="preserve">        Tempo.sleep(100);</w:t>
        <w:br/>
        <w:t xml:space="preserve">        System.out.println(Thread.currentThread().getName() + ": " + s.getNumber());</w:t>
        <w:br/>
        <w:t xml:space="preserve">        s.doRun();</w:t>
        <w:br/>
        <w:t xml:space="preserve">        semaforo.release();</w:t>
        <w:br/>
        <w:t xml:space="preserve">    }</w:t>
        <w:br/>
        <w:br/>
        <w:t xml:space="preserve">    public static void main(String[] args) {</w:t>
        <w:br/>
        <w:t xml:space="preserve">        final Sinal s = new Sinal();</w:t>
        <w:br/>
        <w:t xml:space="preserve">        int numThreads = 5;</w:t>
        <w:br/>
        <w:br/>
        <w:t xml:space="preserve">        for (int i = 0; i &lt; numThreads; i++) {</w:t>
        <w:br/>
        <w:t xml:space="preserve">            new Thread(new EpocaNormal(s, i), "Th" + i).start();</w:t>
        <w:br/>
        <w:t xml:space="preserve">        }</w:t>
        <w:br/>
        <w:br/>
        <w:t xml:space="preserve">        Tempo.sleep(100);</w:t>
        <w:br/>
        <w:t xml:space="preserve">        s.doRun();</w:t>
        <w:br/>
        <w:br/>
        <w:t xml:space="preserve">        try {</w:t>
        <w:br/>
        <w:t xml:space="preserve">            semaforo.acquire(numThreads);</w:t>
        <w:br/>
        <w:t xml:space="preserve">        } catch (InterruptedException e) {}</w:t>
        <w:br/>
        <w:br/>
        <w:t xml:space="preserve">        System.out.println("Todas as threads terminaram");</w:t>
        <w:br/>
        <w:t xml:space="preserve">    }</w:t>
        <w:br/>
        <w:t>}</w:t>
        <w:br/>
        <w:br/>
        <w:t>class Sinal {</w:t>
        <w:br/>
        <w:t xml:space="preserve">    private int number = 0;</w:t>
        <w:br/>
        <w:br/>
        <w:t xml:space="preserve">    protected synchronized void doRun() {</w:t>
        <w:br/>
        <w:t xml:space="preserve">        this.notifyAll();</w:t>
        <w:br/>
        <w:t xml:space="preserve">    }</w:t>
        <w:br/>
        <w:br/>
        <w:t xml:space="preserve">    protected synchronized void doWait() {</w:t>
        <w:br/>
        <w:t xml:space="preserve">        try { this.wait(); } catch (InterruptedException ie) {}</w:t>
        <w:br/>
        <w:t xml:space="preserve">    }</w:t>
        <w:br/>
        <w:br/>
        <w:t xml:space="preserve">    protected synchronized void setNumber(int number) {</w:t>
        <w:br/>
        <w:t xml:space="preserve">        this.number = number;</w:t>
        <w:br/>
        <w:t xml:space="preserve">    }</w:t>
        <w:br/>
        <w:br/>
        <w:t xml:space="preserve">    protected synchronized int getNumber() {</w:t>
        <w:br/>
        <w:t xml:space="preserve">        return this.number;</w:t>
        <w:br/>
        <w:t xml:space="preserve">    }</w:t>
        <w:br/>
        <w:t>}</w:t>
        <w:br/>
      </w:r>
    </w:p>
    <w:p>
      <w:pPr>
        <w:pStyle w:val="Heading2"/>
      </w:pPr>
      <w:r>
        <w:t>Questão 8 [4.0 valores]</w:t>
      </w:r>
    </w:p>
    <w:p>
      <w:pPr>
        <w:pStyle w:val="Heading3"/>
      </w:pPr>
      <w:r>
        <w:t>Requisitos:</w:t>
      </w:r>
    </w:p>
    <w:p>
      <w:r>
        <w:t>1. Implementar classes **Printer** e **Desktop** para gerenciar um buffer compartilhado (**Job**).</w:t>
        <w:br/>
        <w:t>2. Garantir sincronização adequada com semáforos.</w:t>
      </w:r>
    </w:p>
    <w:p>
      <w:pPr>
        <w:pStyle w:val="Heading3"/>
      </w:pPr>
      <w:r>
        <w:t>Código Resolvido:</w:t>
      </w:r>
    </w:p>
    <w:p>
      <w:pPr/>
      <w:r>
        <w:br/>
        <w:t>import java.util.concurrent.*;</w:t>
        <w:br/>
        <w:t>import java.util.*;</w:t>
        <w:br/>
        <w:br/>
        <w:t>class Job {</w:t>
        <w:br/>
        <w:t xml:space="preserve">    private Queue&lt;String&gt; trabalhos = new LinkedList&lt;&gt;();</w:t>
        <w:br/>
        <w:t xml:space="preserve">    private int capacidade = 5;</w:t>
        <w:br/>
        <w:br/>
        <w:t xml:space="preserve">    private Semaphore podeEscrever = new Semaphore(5);</w:t>
        <w:br/>
        <w:t xml:space="preserve">    private Semaphore podeLer = new Semaphore(0);</w:t>
        <w:br/>
        <w:br/>
        <w:t xml:space="preserve">    public void escrever(String trabalho) throws InterruptedException {</w:t>
        <w:br/>
        <w:t xml:space="preserve">        podeEscrever.acquire();</w:t>
        <w:br/>
        <w:t xml:space="preserve">        synchronized (this) {</w:t>
        <w:br/>
        <w:t xml:space="preserve">            trabalhos.add(trabalho);</w:t>
        <w:br/>
        <w:t xml:space="preserve">            System.out.println("Desktop adicionou: " + trabalho);</w:t>
        <w:br/>
        <w:t xml:space="preserve">        }</w:t>
        <w:br/>
        <w:t xml:space="preserve">        podeLer.release();</w:t>
        <w:br/>
        <w:t xml:space="preserve">    }</w:t>
        <w:br/>
        <w:br/>
        <w:t xml:space="preserve">    public String ler() throws InterruptedException {</w:t>
        <w:br/>
        <w:t xml:space="preserve">        podeLer.acquire();</w:t>
        <w:br/>
        <w:t xml:space="preserve">        String trabalho;</w:t>
        <w:br/>
        <w:t xml:space="preserve">        synchronized (this) {</w:t>
        <w:br/>
        <w:t xml:space="preserve">            trabalho = trabalhos.poll();</w:t>
        <w:br/>
        <w:t xml:space="preserve">            System.out.println("Printer imprimiu: " + trabalho);</w:t>
        <w:br/>
        <w:t xml:space="preserve">        }</w:t>
        <w:br/>
        <w:t xml:space="preserve">        podeEscrever.release();</w:t>
        <w:br/>
        <w:t xml:space="preserve">        return trabalho;</w:t>
        <w:br/>
        <w:t xml:space="preserve">    }</w:t>
        <w:br/>
        <w:t>}</w:t>
        <w:br/>
        <w:br/>
        <w:t>class Printer extends Thread {</w:t>
        <w:br/>
        <w:t xml:space="preserve">    private Job job;</w:t>
        <w:br/>
        <w:br/>
        <w:t xml:space="preserve">    Printer(Job job) { this.job = job; }</w:t>
        <w:br/>
        <w:br/>
        <w:t xml:space="preserve">    public void run() {</w:t>
        <w:br/>
        <w:t xml:space="preserve">        try {</w:t>
        <w:br/>
        <w:t xml:space="preserve">            while (true) {</w:t>
        <w:br/>
        <w:t xml:space="preserve">                job.ler();</w:t>
        <w:br/>
        <w:t xml:space="preserve">                Thread.sleep(1000);</w:t>
        <w:br/>
        <w:t xml:space="preserve">            }</w:t>
        <w:br/>
        <w:t xml:space="preserve">        } catch (InterruptedException e) {}</w:t>
        <w:br/>
        <w:t xml:space="preserve">    }</w:t>
        <w:br/>
        <w:t>}</w:t>
        <w:br/>
        <w:br/>
        <w:t>class Desktop extends Thread {</w:t>
        <w:br/>
        <w:t xml:space="preserve">    private Job job;</w:t>
        <w:br/>
        <w:t xml:space="preserve">    private String trabalho;</w:t>
        <w:br/>
        <w:br/>
        <w:t xml:space="preserve">    Desktop(Job job, String trabalho) {</w:t>
        <w:br/>
        <w:t xml:space="preserve">        this.job = job;</w:t>
        <w:br/>
        <w:t xml:space="preserve">        this.trabalho = trabalho;</w:t>
        <w:br/>
        <w:t xml:space="preserve">    }</w:t>
        <w:br/>
        <w:br/>
        <w:t xml:space="preserve">    public void run() {</w:t>
        <w:br/>
        <w:t xml:space="preserve">        try {</w:t>
        <w:br/>
        <w:t xml:space="preserve">            job.escrever(trabalho);</w:t>
        <w:br/>
        <w:t xml:space="preserve">        } catch (InterruptedException e) {}</w:t>
        <w:br/>
        <w:t xml:space="preserve">    }</w:t>
        <w:br/>
        <w:t>}</w:t>
        <w:br/>
        <w:br/>
        <w:t>public class Impressao {</w:t>
        <w:br/>
        <w:t xml:space="preserve">    public static void main(String[] args) {</w:t>
        <w:br/>
        <w:t xml:space="preserve">        Job job = new Job();</w:t>
        <w:br/>
        <w:t xml:space="preserve">        Printer printer = new Printer(job);</w:t>
        <w:br/>
        <w:t xml:space="preserve">        printer.start();</w:t>
        <w:br/>
        <w:br/>
        <w:t xml:space="preserve">        for (int i = 0; i &lt; 10; i++) {</w:t>
        <w:br/>
        <w:t xml:space="preserve">            new Desktop(job, "Trabalho" + i).start();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