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Parte II - Exame Sistemas Operativos 2021/2022</w:t>
      </w:r>
    </w:p>
    <w:p>
      <w:r>
        <w:t>---</w:t>
      </w:r>
    </w:p>
    <w:p>
      <w:pPr>
        <w:pStyle w:val="Heading2"/>
      </w:pPr>
      <w:r>
        <w:t>Questão 7 (a) [2.0 valores]</w:t>
      </w:r>
    </w:p>
    <w:p>
      <w:pPr>
        <w:pStyle w:val="Heading3"/>
      </w:pPr>
      <w:r>
        <w:t>Pergunta:</w:t>
      </w:r>
    </w:p>
    <w:p>
      <w:r>
        <w:t>Existe a possibilidade de surgirem resultados diferentes ou ocorrer uma situação de impasse (deadlock)?</w:t>
      </w:r>
    </w:p>
    <w:p>
      <w:pPr>
        <w:pStyle w:val="Heading3"/>
      </w:pPr>
      <w:r>
        <w:t>Resposta:</w:t>
      </w:r>
    </w:p>
    <w:p>
      <w:r>
        <w:t>Sim, é possível ocorrer **deadlock**.</w:t>
      </w:r>
    </w:p>
    <w:p>
      <w:pPr>
        <w:pStyle w:val="Heading3"/>
      </w:pPr>
      <w:r>
        <w:t>Justificação:</w:t>
      </w:r>
    </w:p>
    <w:p>
      <w:r>
        <w:t>No código fornecido, temos duas threads (Alice e Bob) que utilizam os objetos `p1` e `p2` para sincronização.</w:t>
        <w:br/>
        <w:br/>
        <w:t>1. A thread **Alice** bloqueia primeiro `p1` e tenta bloquear depois `p2`.</w:t>
        <w:br/>
        <w:t>2. Ao mesmo tempo, a thread **Bob** bloqueia primeiro `p2` e tenta bloquear depois `p1`.</w:t>
        <w:br/>
        <w:br/>
        <w:t>Se **Alice** obtiver o bloqueio em `p1` e **Bob** obtiver o bloqueio em `p2`, ambas as threads ficarão à espera do recurso bloqueado pela outra, resultando em **deadlock**.</w:t>
      </w:r>
    </w:p>
    <w:p>
      <w:pPr>
        <w:pStyle w:val="Heading2"/>
      </w:pPr>
      <w:r>
        <w:t>Questão 7 (b) [2.0 valores]</w:t>
      </w:r>
    </w:p>
    <w:p>
      <w:pPr>
        <w:pStyle w:val="Heading3"/>
      </w:pPr>
      <w:r>
        <w:t>Requisitos:</w:t>
      </w:r>
    </w:p>
    <w:p>
      <w:r>
        <w:t>1. Eliminar situações de **deadlock**.</w:t>
        <w:br/>
        <w:t>2. Garantir, com **semáforos**, que a linha 42 só é executada após todas as threads terminarem.</w:t>
      </w:r>
    </w:p>
    <w:p>
      <w:pPr>
        <w:pStyle w:val="Heading3"/>
      </w:pPr>
      <w:r>
        <w:t>Código Corrigido:</w:t>
      </w:r>
    </w:p>
    <w:p>
      <w:r>
        <w:rPr>
          <w:rFonts w:ascii="Courier New" w:hAnsi="Courier New"/>
          <w:sz w:val="18"/>
        </w:rPr>
        <w:br/>
        <w:t>import java.util.concurrent.Semaphore;</w:t>
        <w:br/>
        <w:br/>
        <w:t>class Normal {</w:t>
        <w:br/>
        <w:t xml:space="preserve">    private int nota;</w:t>
        <w:br/>
        <w:br/>
        <w:t xml:space="preserve">    Normal(int nota) { this.nota = nota; }</w:t>
        <w:br/>
        <w:t xml:space="preserve">    public int getNota() { return nota; }</w:t>
        <w:br/>
        <w:t>}</w:t>
        <w:br/>
        <w:br/>
        <w:t>class ParteTeorica extends Normal {</w:t>
        <w:br/>
        <w:t xml:space="preserve">    ParteTeorica(int nota) { super(nota); }</w:t>
        <w:br/>
        <w:t>}</w:t>
        <w:br/>
        <w:br/>
        <w:t>class PartePratica extends Normal {</w:t>
        <w:br/>
        <w:t xml:space="preserve">    PartePratica(int nota) { super(nota); }</w:t>
        <w:br/>
        <w:t>}</w:t>
        <w:br/>
        <w:br/>
        <w:t>class Aluno extends Thread {</w:t>
        <w:br/>
        <w:t xml:space="preserve">    private String nome;</w:t>
        <w:br/>
        <w:t xml:space="preserve">    private Normal p1, p2;</w:t>
        <w:br/>
        <w:t xml:space="preserve">    private Semaphore semaforo;</w:t>
        <w:br/>
        <w:br/>
        <w:t xml:space="preserve">    Aluno(String nome, Normal p1, Normal p2, Semaphore semaforo) {</w:t>
        <w:br/>
        <w:t xml:space="preserve">        this.nome = nome;</w:t>
        <w:br/>
        <w:t xml:space="preserve">        this.p1 = p1;</w:t>
        <w:br/>
        <w:t xml:space="preserve">        this.p2 = p2;</w:t>
        <w:br/>
        <w:t xml:space="preserve">        this.semaforo = semaforo;</w:t>
        <w:br/>
        <w:t xml:space="preserve">    }</w:t>
        <w:br/>
        <w:br/>
        <w:t xml:space="preserve">    public void run() {</w:t>
        <w:br/>
        <w:t xml:space="preserve">        synchronized(p1) {</w:t>
        <w:br/>
        <w:t xml:space="preserve">            System.out.println(nome + " obteve " + p1.getNota());</w:t>
        <w:br/>
        <w:t xml:space="preserve">            try {</w:t>
        <w:br/>
        <w:t xml:space="preserve">                if (p1.getNota() &lt; 10) Thread.sleep(1000);</w:t>
        <w:br/>
        <w:t xml:space="preserve">            } catch (InterruptedException e) { }</w:t>
        <w:br/>
        <w:br/>
        <w:t xml:space="preserve">            synchronized(p2) {</w:t>
        <w:br/>
        <w:t xml:space="preserve">                System.out.println(nome + " obteve " + p2.getNota());</w:t>
        <w:br/>
        <w:t xml:space="preserve">            }</w:t>
        <w:br/>
        <w:t xml:space="preserve">        }</w:t>
        <w:br/>
        <w:t xml:space="preserve">        semaforo.release();</w:t>
        <w:br/>
        <w:t xml:space="preserve">    }</w:t>
        <w:br/>
        <w:t>}</w:t>
        <w:br/>
        <w:br/>
        <w:t>public class ExameEpocaNormal {</w:t>
        <w:br/>
        <w:t xml:space="preserve">    public static void main(String[] args) {</w:t>
        <w:br/>
        <w:t xml:space="preserve">        final Normal p1 = new ParteTeorica(15);</w:t>
        <w:br/>
        <w:t xml:space="preserve">        final Normal p2 = new PartePratica(9);</w:t>
        <w:br/>
        <w:br/>
        <w:t xml:space="preserve">        Semaphore semaforo = new Semaphore(0);</w:t>
        <w:br/>
        <w:br/>
        <w:t xml:space="preserve">        Thread t1 = new Aluno("Grupo 1: Alice", p1, p2, semaforo);</w:t>
        <w:br/>
        <w:t xml:space="preserve">        Thread t2 = new Aluno("Grupo 1: Bob", p2, p1, semaforo);</w:t>
        <w:br/>
        <w:br/>
        <w:t xml:space="preserve">        t1.start();</w:t>
        <w:br/>
        <w:t xml:space="preserve">        t2.start();</w:t>
        <w:br/>
        <w:br/>
        <w:t xml:space="preserve">        try {</w:t>
        <w:br/>
        <w:t xml:space="preserve">            semaforo.acquire(2);</w:t>
        <w:br/>
        <w:t xml:space="preserve">        } catch (InterruptedException e) { }</w:t>
        <w:br/>
        <w:br/>
        <w:t xml:space="preserve">        System.out.println("A nota dos alunos do Grupo 1 foi registada");</w:t>
        <w:br/>
        <w:t xml:space="preserve">    }</w:t>
        <w:br/>
        <w:t>}</w:t>
        <w:br/>
      </w:r>
    </w:p>
    <w:p>
      <w:pPr>
        <w:pStyle w:val="Heading2"/>
      </w:pPr>
      <w:r>
        <w:t>Questão 8 [4.0 valores]</w:t>
      </w:r>
    </w:p>
    <w:p>
      <w:pPr>
        <w:pStyle w:val="Heading3"/>
      </w:pPr>
      <w:r>
        <w:t>Requisitos:</w:t>
      </w:r>
    </w:p>
    <w:p>
      <w:r>
        <w:t>1. Implementar comunicação entre **Professor** e **Estudantes** via um buffer compartilhado (`Email`).</w:t>
        <w:br/>
        <w:t>2. Respeitar a sincronização entre threads e garantir a execução em ciclos.</w:t>
      </w:r>
    </w:p>
    <w:p>
      <w:pPr>
        <w:pStyle w:val="Heading3"/>
      </w:pPr>
      <w:r>
        <w:t>Código Resolvido:</w:t>
      </w:r>
    </w:p>
    <w:p>
      <w:r>
        <w:rPr>
          <w:rFonts w:ascii="Courier New" w:hAnsi="Courier New"/>
          <w:sz w:val="18"/>
        </w:rPr>
        <w:br/>
        <w:t>import java.util.concurrent.*;</w:t>
        <w:br/>
        <w:t>import java.util.*;</w:t>
        <w:br/>
        <w:br/>
        <w:t>class Email {</w:t>
        <w:br/>
        <w:t xml:space="preserve">    private Queue&lt;String&gt; mensagens = new LinkedList&lt;&gt;();</w:t>
        <w:br/>
        <w:t xml:space="preserve">    private int capacidade = 5;</w:t>
        <w:br/>
        <w:br/>
        <w:t xml:space="preserve">    private Semaphore podeEscrever = new Semaphore(1);</w:t>
        <w:br/>
        <w:t xml:space="preserve">    private Semaphore podeLer = new Semaphore(0);</w:t>
        <w:br/>
        <w:br/>
        <w:t xml:space="preserve">    public void escrever(List&lt;String&gt; msgs) throws InterruptedException {</w:t>
        <w:br/>
        <w:t xml:space="preserve">        podeEscrever.acquire();</w:t>
        <w:br/>
        <w:t xml:space="preserve">        mensagens.addAll(msgs);</w:t>
        <w:br/>
        <w:t xml:space="preserve">        System.out.println("Professor escreveu: " + msgs);</w:t>
        <w:br/>
        <w:t xml:space="preserve">        podeLer.release(10);</w:t>
        <w:br/>
        <w:t xml:space="preserve">    }</w:t>
        <w:br/>
        <w:br/>
        <w:t xml:space="preserve">    public List&lt;String&gt; ler() throws InterruptedException {</w:t>
        <w:br/>
        <w:t xml:space="preserve">        podeLer.acquire();</w:t>
        <w:br/>
        <w:t xml:space="preserve">        List&lt;String&gt; lidas = new ArrayList&lt;&gt;(mensagens);</w:t>
        <w:br/>
        <w:t xml:space="preserve">        mensagens.clear();</w:t>
        <w:br/>
        <w:t xml:space="preserve">        if (podeLer.availablePermits() == 0) {</w:t>
        <w:br/>
        <w:t xml:space="preserve">            podeEscrever.release();</w:t>
        <w:br/>
        <w:t xml:space="preserve">        }</w:t>
        <w:br/>
        <w:t xml:space="preserve">        return lidas;</w:t>
        <w:br/>
        <w:t xml:space="preserve">    }</w:t>
        <w:br/>
        <w:t>}</w:t>
        <w:br/>
        <w:br/>
        <w:t>class Professor extends Thread {</w:t>
        <w:br/>
        <w:t xml:space="preserve">    private Email email;</w:t>
        <w:br/>
        <w:br/>
        <w:t xml:space="preserve">    Professor(Email email) { this.email = email; }</w:t>
        <w:br/>
        <w:br/>
        <w:t xml:space="preserve">    public void run() {</w:t>
        <w:br/>
        <w:t xml:space="preserve">        for (int i = 0; i &lt; 7; i++) {</w:t>
        <w:br/>
        <w:t xml:space="preserve">            try {</w:t>
        <w:br/>
        <w:t xml:space="preserve">                List&lt;String&gt; msgs = Arrays.asList("Msg1", "Msg2", "Msg3", "Msg4", "Msg5");</w:t>
        <w:br/>
        <w:t xml:space="preserve">                email.escrever(msgs);</w:t>
        <w:br/>
        <w:t xml:space="preserve">                Thread.sleep(1000);</w:t>
        <w:br/>
        <w:t xml:space="preserve">            } catch (InterruptedException e) { }</w:t>
        <w:br/>
        <w:t xml:space="preserve">        }</w:t>
        <w:br/>
        <w:t xml:space="preserve">    }</w:t>
        <w:br/>
        <w:t>}</w:t>
        <w:br/>
        <w:br/>
        <w:t>class Estudante extends Thread {</w:t>
        <w:br/>
        <w:t xml:space="preserve">    private Email email;</w:t>
        <w:br/>
        <w:br/>
        <w:t xml:space="preserve">    Estudante(Email email) { this.email = email; }</w:t>
        <w:br/>
        <w:br/>
        <w:t xml:space="preserve">    public void run() {</w:t>
        <w:br/>
        <w:t xml:space="preserve">        try {</w:t>
        <w:br/>
        <w:t xml:space="preserve">            List&lt;String&gt; mensagens = email.ler();</w:t>
        <w:br/>
        <w:t xml:space="preserve">            System.out.println(Thread.currentThread().getName() + " leu: " + mensagens);</w:t>
        <w:br/>
        <w:t xml:space="preserve">        } catch (InterruptedException e) { }</w:t>
        <w:br/>
        <w:t xml:space="preserve">    }</w:t>
        <w:br/>
        <w:t>}</w:t>
        <w:br/>
        <w:br/>
        <w:t>public class Comunicacao {</w:t>
        <w:br/>
        <w:t xml:space="preserve">    public static void main(String[] args) {</w:t>
        <w:br/>
        <w:t xml:space="preserve">        Email email = new Email();</w:t>
        <w:br/>
        <w:br/>
        <w:t xml:space="preserve">        Professor professor = new Professor(email);</w:t>
        <w:br/>
        <w:t xml:space="preserve">        professor.start();</w:t>
        <w:br/>
        <w:br/>
        <w:t xml:space="preserve">        for (int i = 0; i &lt; 10; i++) {</w:t>
        <w:br/>
        <w:t xml:space="preserve">            new Estudante(email).start();</w:t>
        <w:br/>
        <w:t xml:space="preserve">        }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